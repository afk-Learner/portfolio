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C7C9E" w14:textId="77777777" w:rsidR="00D1652F" w:rsidRDefault="00000000">
      <w:pPr>
        <w:jc w:val="center"/>
      </w:pPr>
      <w:r>
        <w:rPr>
          <w:rFonts w:ascii="Calibri" w:hAnsi="Calibri"/>
          <w:b/>
          <w:color w:val="003366"/>
          <w:sz w:val="48"/>
        </w:rPr>
        <w:t>Samarth R Sapare</w:t>
      </w:r>
    </w:p>
    <w:p w14:paraId="4BD5BA20" w14:textId="77777777" w:rsidR="00D1652F" w:rsidRDefault="00000000">
      <w:pPr>
        <w:jc w:val="center"/>
      </w:pPr>
      <w:r>
        <w:t>Aspiring Animator &amp; Creative Mind</w:t>
      </w:r>
    </w:p>
    <w:p w14:paraId="615239DC" w14:textId="77777777" w:rsidR="00D1652F" w:rsidRDefault="00000000">
      <w:r>
        <w:rPr>
          <w:rFonts w:ascii="Calibri" w:hAnsi="Calibri"/>
          <w:b/>
          <w:color w:val="00467A"/>
          <w:sz w:val="28"/>
        </w:rPr>
        <w:t>Contact Information</w:t>
      </w:r>
    </w:p>
    <w:p w14:paraId="2A829DC4" w14:textId="77777777" w:rsidR="00D1652F" w:rsidRDefault="00000000">
      <w:r>
        <w:t>Email: samarthravisapare@gmail.com</w:t>
      </w:r>
    </w:p>
    <w:p w14:paraId="6FEB30CE" w14:textId="77777777" w:rsidR="00D1652F" w:rsidRDefault="00000000">
      <w:r>
        <w:t>Phone: +91 6363061137</w:t>
      </w:r>
    </w:p>
    <w:p w14:paraId="2CBC4F6A" w14:textId="77777777" w:rsidR="00D1652F" w:rsidRDefault="00000000">
      <w:r>
        <w:t>Location: Bengaluru, Karnataka, India</w:t>
      </w:r>
    </w:p>
    <w:p w14:paraId="4F3F63A8" w14:textId="77777777" w:rsidR="00D1652F" w:rsidRDefault="00000000">
      <w:r>
        <w:rPr>
          <w:rFonts w:ascii="Calibri" w:hAnsi="Calibri"/>
          <w:b/>
          <w:color w:val="00467A"/>
          <w:sz w:val="28"/>
        </w:rPr>
        <w:t>Professional Summary</w:t>
      </w:r>
    </w:p>
    <w:p w14:paraId="4DDF0F2E" w14:textId="77777777" w:rsidR="00D1652F" w:rsidRDefault="00000000">
      <w:r>
        <w:t>I am ambitious to create stunning works that make an impact. As an animator driven by passion and purpose, I bring stories to life through motion, blending creativity and imagination. Navigating life with Duchenne Muscular Dystrophy, I thrive in flexible, goal-oriented environments where determination and creativity fuel my work.</w:t>
      </w:r>
    </w:p>
    <w:p w14:paraId="015627D0" w14:textId="77777777" w:rsidR="00D1652F" w:rsidRDefault="00000000">
      <w:r>
        <w:rPr>
          <w:rFonts w:ascii="Calibri" w:hAnsi="Calibri"/>
          <w:b/>
          <w:color w:val="00467A"/>
          <w:sz w:val="28"/>
        </w:rPr>
        <w:t>Objective</w:t>
      </w:r>
    </w:p>
    <w:p w14:paraId="614210B5" w14:textId="77777777" w:rsidR="00D1652F" w:rsidRDefault="00000000">
      <w:r>
        <w:t>To contribute my creative and technical skills in animation and front-end development to meaningful projects, while continually learning and growing professionally in a collaborative environment.</w:t>
      </w:r>
    </w:p>
    <w:p w14:paraId="3E87C7CC" w14:textId="77777777" w:rsidR="00D1652F" w:rsidRDefault="00000000">
      <w:r>
        <w:rPr>
          <w:rFonts w:ascii="Calibri" w:hAnsi="Calibri"/>
          <w:b/>
          <w:color w:val="00467A"/>
          <w:sz w:val="28"/>
        </w:rPr>
        <w:t>Skills</w:t>
      </w:r>
    </w:p>
    <w:p w14:paraId="7A08AC75" w14:textId="77777777" w:rsidR="00D1652F" w:rsidRDefault="00000000">
      <w:r>
        <w:t>Frontend: HTML (50%), CSS (20%), JavaScript (30%)</w:t>
      </w:r>
    </w:p>
    <w:p w14:paraId="39CCEC0E" w14:textId="77777777" w:rsidR="00D1652F" w:rsidRDefault="00000000">
      <w:r>
        <w:t>Backend: Node.js (5%)</w:t>
      </w:r>
    </w:p>
    <w:p w14:paraId="0588B021" w14:textId="77777777" w:rsidR="00D1652F" w:rsidRDefault="00000000">
      <w:r>
        <w:t>Programming: Python (10%), DSA (10%)</w:t>
      </w:r>
    </w:p>
    <w:p w14:paraId="67D989B3" w14:textId="77777777" w:rsidR="00D1652F" w:rsidRDefault="00000000">
      <w:r>
        <w:t>Tools: Blender (Keyframing Only), ChatGPT, Claude, Grok</w:t>
      </w:r>
    </w:p>
    <w:p w14:paraId="1F847C35" w14:textId="77777777" w:rsidR="00D1652F" w:rsidRDefault="00000000">
      <w:r>
        <w:rPr>
          <w:rFonts w:ascii="Calibri" w:hAnsi="Calibri"/>
          <w:b/>
          <w:color w:val="00467A"/>
          <w:sz w:val="28"/>
        </w:rPr>
        <w:t>Languages Known</w:t>
      </w:r>
    </w:p>
    <w:p w14:paraId="389DD179" w14:textId="77777777" w:rsidR="00D1652F" w:rsidRDefault="00000000">
      <w:r>
        <w:t>Kannada (Native), Marathi (Dialected), Hindi (Fluent), English (Fluent), Japanese (Learning)</w:t>
      </w:r>
    </w:p>
    <w:p w14:paraId="1979EF18" w14:textId="77777777" w:rsidR="00D1652F" w:rsidRDefault="00000000">
      <w:r>
        <w:rPr>
          <w:rFonts w:ascii="Calibri" w:hAnsi="Calibri"/>
          <w:b/>
          <w:color w:val="00467A"/>
          <w:sz w:val="28"/>
        </w:rPr>
        <w:t>Projects</w:t>
      </w:r>
    </w:p>
    <w:p w14:paraId="75D620EA" w14:textId="77777777" w:rsidR="00D1652F" w:rsidRDefault="00000000">
      <w:r>
        <w:t>Bouncy Ball — Animation</w:t>
      </w:r>
    </w:p>
    <w:p w14:paraId="32B9AFDD" w14:textId="77777777" w:rsidR="00D1652F" w:rsidRDefault="00000000">
      <w:r>
        <w:t>Code Geass (Live-action trailer) — Animation</w:t>
      </w:r>
    </w:p>
    <w:p w14:paraId="189C78B2" w14:textId="77777777" w:rsidR="00D1652F" w:rsidRDefault="00000000">
      <w:r>
        <w:t>Portfolio Website — Web Development (Status: On Hold)</w:t>
      </w:r>
    </w:p>
    <w:p w14:paraId="45CEFC1C" w14:textId="77777777" w:rsidR="00D1652F" w:rsidRDefault="00000000">
      <w:r>
        <w:rPr>
          <w:rFonts w:ascii="Calibri" w:hAnsi="Calibri"/>
          <w:b/>
          <w:color w:val="00467A"/>
          <w:sz w:val="28"/>
        </w:rPr>
        <w:t>Education</w:t>
      </w:r>
    </w:p>
    <w:p w14:paraId="30AAA7E6" w14:textId="77777777" w:rsidR="00D1652F" w:rsidRDefault="00000000">
      <w:r>
        <w:t>National Institute of Open Schooling</w:t>
      </w:r>
    </w:p>
    <w:p w14:paraId="1DF7E159" w14:textId="77777777" w:rsidR="00D1652F" w:rsidRDefault="00000000">
      <w:r>
        <w:t>Subjects: Psychology, Tourism &amp; Military History, Military Studies</w:t>
      </w:r>
    </w:p>
    <w:p w14:paraId="498CCF0D" w14:textId="77777777" w:rsidR="00D1652F" w:rsidRDefault="00000000">
      <w:r>
        <w:t>Graduated 11th &amp; 12th</w:t>
      </w:r>
    </w:p>
    <w:p w14:paraId="39EFF6A5" w14:textId="77777777" w:rsidR="00D1652F" w:rsidRDefault="00000000">
      <w:r>
        <w:t>Poornaprajna Education Center — 10th</w:t>
      </w:r>
    </w:p>
    <w:p w14:paraId="45D5F860" w14:textId="77777777" w:rsidR="00D1652F" w:rsidRDefault="00000000">
      <w:r>
        <w:rPr>
          <w:rFonts w:ascii="Calibri" w:hAnsi="Calibri"/>
          <w:b/>
          <w:color w:val="00467A"/>
          <w:sz w:val="28"/>
        </w:rPr>
        <w:t>Certifications</w:t>
      </w:r>
    </w:p>
    <w:p w14:paraId="3CA64BF3" w14:textId="392A3E90" w:rsidR="00D1652F" w:rsidRDefault="00000000">
      <w:r>
        <w:t>None currently. Actively pursuing relevant certifications in animation .</w:t>
      </w:r>
    </w:p>
    <w:p w14:paraId="52BC7148" w14:textId="77777777" w:rsidR="00D1652F" w:rsidRDefault="00000000">
      <w:r>
        <w:rPr>
          <w:rFonts w:ascii="Calibri" w:hAnsi="Calibri"/>
          <w:b/>
          <w:color w:val="00467A"/>
          <w:sz w:val="28"/>
        </w:rPr>
        <w:t>Experience</w:t>
      </w:r>
    </w:p>
    <w:p w14:paraId="2252C65A" w14:textId="77777777" w:rsidR="00D1652F" w:rsidRDefault="00000000">
      <w:r>
        <w:t>Currently seeking first professional experience. All current skills and projects are self-initiated or educational.</w:t>
      </w:r>
    </w:p>
    <w:p w14:paraId="5C903373" w14:textId="77777777" w:rsidR="00D1652F" w:rsidRDefault="00000000">
      <w:r>
        <w:rPr>
          <w:rFonts w:ascii="Calibri" w:hAnsi="Calibri"/>
          <w:b/>
          <w:color w:val="00467A"/>
          <w:sz w:val="28"/>
        </w:rPr>
        <w:t>Personal Note</w:t>
      </w:r>
    </w:p>
    <w:p w14:paraId="2312AAEE" w14:textId="77777777" w:rsidR="00D1652F" w:rsidRDefault="00000000">
      <w:r>
        <w:t>I'm Samarth, navigating life with Duchenne Muscular Dystrophy (DMD)—a condition that shapes how I work, but never why I work. My passion for animation, storytelling, and building with code drives me to express ideas, create experiences, and break boundaries. I thrive in flexible, goal-oriented environments that value creativity and focus.</w:t>
      </w:r>
    </w:p>
    <w:sectPr w:rsidR="00D16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485783">
    <w:abstractNumId w:val="8"/>
  </w:num>
  <w:num w:numId="2" w16cid:durableId="1225725187">
    <w:abstractNumId w:val="6"/>
  </w:num>
  <w:num w:numId="3" w16cid:durableId="1675759425">
    <w:abstractNumId w:val="5"/>
  </w:num>
  <w:num w:numId="4" w16cid:durableId="912737336">
    <w:abstractNumId w:val="4"/>
  </w:num>
  <w:num w:numId="5" w16cid:durableId="1080978481">
    <w:abstractNumId w:val="7"/>
  </w:num>
  <w:num w:numId="6" w16cid:durableId="39522584">
    <w:abstractNumId w:val="3"/>
  </w:num>
  <w:num w:numId="7" w16cid:durableId="1400788877">
    <w:abstractNumId w:val="2"/>
  </w:num>
  <w:num w:numId="8" w16cid:durableId="283930177">
    <w:abstractNumId w:val="1"/>
  </w:num>
  <w:num w:numId="9" w16cid:durableId="76476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4B5"/>
    <w:rsid w:val="00AA1D8D"/>
    <w:rsid w:val="00B47730"/>
    <w:rsid w:val="00CB0664"/>
    <w:rsid w:val="00D1652F"/>
    <w:rsid w:val="00F76C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F916B"/>
  <w14:defaultImageDpi w14:val="300"/>
  <w15:docId w15:val="{9549FDEA-C4F0-4303-BC93-420F42F9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Samarth Sapare</cp:lastModifiedBy>
  <cp:revision>2</cp:revision>
  <dcterms:created xsi:type="dcterms:W3CDTF">2013-12-23T23:15:00Z</dcterms:created>
  <dcterms:modified xsi:type="dcterms:W3CDTF">2025-05-23T06:03:00Z</dcterms:modified>
  <cp:category/>
</cp:coreProperties>
</file>